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919" w:rsidRDefault="00B77201">
      <w:pPr>
        <w:pStyle w:val="Title"/>
      </w:pPr>
      <w:r>
        <w:t>Boat Booking System Project Synopsis</w:t>
      </w:r>
    </w:p>
    <w:p w:rsidR="00A00919" w:rsidRDefault="00B77201">
      <w:pPr>
        <w:pStyle w:val="Heading1"/>
      </w:pPr>
      <w:r>
        <w:t>1. Introduction</w:t>
      </w:r>
    </w:p>
    <w:p w:rsidR="00A00919" w:rsidRDefault="00B77201">
      <w:r>
        <w:t xml:space="preserve">The Boat Booking System is a web-based platform developed using PHP and MySQL that allows customers to book boats online for various purposes such as tours, fishing, transport, and private events. This </w:t>
      </w:r>
      <w:r>
        <w:t>system is designed to overcome the manual, time-consuming process of traditional boat bookings by offering a simple and reliable digital solution. Through this platform, users can check available boats, make reservations, and receive booking confirmations,</w:t>
      </w:r>
      <w:r>
        <w:t xml:space="preserve"> all from the comfort of their devices.</w:t>
      </w:r>
      <w:bookmarkStart w:id="0" w:name="_GoBack"/>
      <w:bookmarkEnd w:id="0"/>
    </w:p>
    <w:p w:rsidR="00A00919" w:rsidRDefault="00B77201">
      <w:pPr>
        <w:pStyle w:val="Heading1"/>
      </w:pPr>
      <w:r>
        <w:t>2. Existing System</w:t>
      </w:r>
    </w:p>
    <w:p w:rsidR="00A00919" w:rsidRDefault="00B77201">
      <w:r>
        <w:t>Currently, boat bookings in most places are handled manually. People must visit the boat service provider or contact them via phone to inquire about boat availability, pricing, and schedule. This m</w:t>
      </w:r>
      <w:r>
        <w:t>anual process has several disadvantages:</w:t>
      </w:r>
      <w:r>
        <w:br/>
        <w:t>- No real-time boat availability status.</w:t>
      </w:r>
      <w:r>
        <w:br/>
        <w:t>- High chances of overbooking or mismanagement.</w:t>
      </w:r>
      <w:r>
        <w:br/>
        <w:t>- Difficult record-keeping and reporting.</w:t>
      </w:r>
      <w:r>
        <w:br/>
        <w:t>- Time-consuming for both customers and service providers.</w:t>
      </w:r>
      <w:r>
        <w:br/>
        <w:t>- Lack of proper customer</w:t>
      </w:r>
      <w:r>
        <w:t xml:space="preserve"> communication and updates.</w:t>
      </w:r>
    </w:p>
    <w:p w:rsidR="00A00919" w:rsidRDefault="00B77201">
      <w:pPr>
        <w:pStyle w:val="Heading1"/>
      </w:pPr>
      <w:r>
        <w:t>3. Proposed System</w:t>
      </w:r>
    </w:p>
    <w:p w:rsidR="00A00919" w:rsidRDefault="00B77201">
      <w:r>
        <w:t>The Proposed Boat Booking System aims to digitalize the entire booking process with an easy-to-use website. The system will allow:</w:t>
      </w:r>
      <w:r>
        <w:br/>
        <w:t>- Online boat search based on availability, type, and price.</w:t>
      </w:r>
      <w:r>
        <w:br/>
        <w:t>- User registrati</w:t>
      </w:r>
      <w:r>
        <w:t>on and online booking management.</w:t>
      </w:r>
      <w:r>
        <w:br/>
        <w:t>- Automatic invoice generation.</w:t>
      </w:r>
      <w:r>
        <w:br/>
        <w:t>- Admin control to manage boats, bookings, and users.</w:t>
      </w:r>
      <w:r>
        <w:br/>
        <w:t>- Faster and more accurate communication with customers through email notifications.</w:t>
      </w:r>
      <w:r>
        <w:br/>
        <w:t>- Reduction of manual errors and better data manage</w:t>
      </w:r>
      <w:r>
        <w:t>ment through a centralized database.</w:t>
      </w:r>
    </w:p>
    <w:p w:rsidR="00A00919" w:rsidRDefault="00B77201">
      <w:pPr>
        <w:pStyle w:val="Heading1"/>
      </w:pPr>
      <w:r>
        <w:t>4. Modules</w:t>
      </w:r>
    </w:p>
    <w:p w:rsidR="00A00919" w:rsidRDefault="00B77201">
      <w:pPr>
        <w:pStyle w:val="Heading2"/>
      </w:pPr>
      <w:r>
        <w:t>A. Admin Module:</w:t>
      </w:r>
    </w:p>
    <w:p w:rsidR="00A00919" w:rsidRDefault="00B77201">
      <w:r>
        <w:t>- Login to the admin panel.</w:t>
      </w:r>
      <w:r>
        <w:br/>
        <w:t>- Add/Edit/Delete boat details.</w:t>
      </w:r>
      <w:r>
        <w:br/>
        <w:t>- View and manage all bookings.</w:t>
      </w:r>
      <w:r>
        <w:br/>
        <w:t>- Manage user accounts.</w:t>
      </w:r>
      <w:r>
        <w:br/>
        <w:t>- Generate reports of daily/weekly/monthly bookings.</w:t>
      </w:r>
    </w:p>
    <w:p w:rsidR="00A00919" w:rsidRDefault="00B77201">
      <w:pPr>
        <w:pStyle w:val="Heading2"/>
      </w:pPr>
      <w:r>
        <w:lastRenderedPageBreak/>
        <w:t>B. User Module:</w:t>
      </w:r>
    </w:p>
    <w:p w:rsidR="00A00919" w:rsidRDefault="00B77201">
      <w:r>
        <w:t>- User</w:t>
      </w:r>
      <w:r>
        <w:t xml:space="preserve"> registration and login.</w:t>
      </w:r>
      <w:r>
        <w:br/>
        <w:t>- Search available boats.</w:t>
      </w:r>
      <w:r>
        <w:br/>
        <w:t>- Book boats for specific dates and times.</w:t>
      </w:r>
      <w:r>
        <w:br/>
        <w:t>- View and manage booking history.</w:t>
      </w:r>
      <w:r>
        <w:br/>
        <w:t>- Cancel bookings if needed.</w:t>
      </w:r>
    </w:p>
    <w:p w:rsidR="00A00919" w:rsidRDefault="00B77201">
      <w:pPr>
        <w:pStyle w:val="Heading2"/>
      </w:pPr>
      <w:r>
        <w:t>C. Payment Module:</w:t>
      </w:r>
    </w:p>
    <w:p w:rsidR="00A00919" w:rsidRDefault="00B77201">
      <w:r>
        <w:t>- Calculate total fare based on boat type and duration.</w:t>
      </w:r>
      <w:r>
        <w:br/>
        <w:t>- Generate booking invo</w:t>
      </w:r>
      <w:r>
        <w:t>ices.</w:t>
      </w:r>
      <w:r>
        <w:br/>
        <w:t>- (Optional) Online payment gateway integration.</w:t>
      </w:r>
    </w:p>
    <w:p w:rsidR="00A00919" w:rsidRDefault="00B77201">
      <w:pPr>
        <w:pStyle w:val="Heading1"/>
      </w:pPr>
      <w:r>
        <w:t>5. Need and Scope</w:t>
      </w:r>
    </w:p>
    <w:p w:rsidR="00A00919" w:rsidRDefault="00B77201">
      <w:pPr>
        <w:pStyle w:val="Heading2"/>
      </w:pPr>
      <w:r>
        <w:t>Need:</w:t>
      </w:r>
    </w:p>
    <w:p w:rsidR="00A00919" w:rsidRDefault="00B77201">
      <w:r>
        <w:t>- To eliminate the hassle of manual booking systems.</w:t>
      </w:r>
      <w:r>
        <w:br/>
        <w:t>- To provide real-time information on boat availability.</w:t>
      </w:r>
      <w:r>
        <w:br/>
        <w:t>- To offer customers the convenience of booking from anywhere.</w:t>
      </w:r>
      <w:r>
        <w:br/>
        <w:t>- To</w:t>
      </w:r>
      <w:r>
        <w:t xml:space="preserve"> ensure accurate record-keeping and reporting for boat owners.</w:t>
      </w:r>
    </w:p>
    <w:p w:rsidR="00A00919" w:rsidRDefault="00B77201">
      <w:pPr>
        <w:pStyle w:val="Heading2"/>
      </w:pPr>
      <w:r>
        <w:t>Scope:</w:t>
      </w:r>
    </w:p>
    <w:p w:rsidR="00A00919" w:rsidRDefault="00B77201">
      <w:r>
        <w:t>- Can be expanded to support multiple locations and boat operators.</w:t>
      </w:r>
      <w:r>
        <w:br/>
        <w:t>- Future integration with online payment gateways (like PayPal, Razorpay).</w:t>
      </w:r>
      <w:r>
        <w:br/>
        <w:t>- SMS and email notifications for booking s</w:t>
      </w:r>
      <w:r>
        <w:t>tatus updates.</w:t>
      </w:r>
      <w:r>
        <w:br/>
        <w:t>- Mobile application development for on-the-go bookings.</w:t>
      </w:r>
      <w:r>
        <w:br/>
        <w:t>- GPS tracking and live status of boats.</w:t>
      </w:r>
    </w:p>
    <w:sectPr w:rsidR="00A009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00919"/>
    <w:rsid w:val="00AA1D8D"/>
    <w:rsid w:val="00B47730"/>
    <w:rsid w:val="00B7720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2B50194-BDB8-4CEC-9AC5-EDA70235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5BFC34-55E2-4560-87A4-B2D0D6EF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</cp:lastModifiedBy>
  <cp:revision>2</cp:revision>
  <dcterms:created xsi:type="dcterms:W3CDTF">2025-03-05T04:27:00Z</dcterms:created>
  <dcterms:modified xsi:type="dcterms:W3CDTF">2025-03-05T04:27:00Z</dcterms:modified>
  <cp:category/>
</cp:coreProperties>
</file>